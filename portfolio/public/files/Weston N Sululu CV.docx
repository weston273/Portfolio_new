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BB803D">
      <w:pPr>
        <w:jc w:val="center"/>
      </w:pPr>
      <w:r>
        <w:rPr>
          <w:rFonts w:ascii="Calibri" w:hAnsi="Calibri" w:eastAsia="Calibri"/>
          <w:b/>
          <w:color w:val="2E7D32"/>
          <w:sz w:val="44"/>
        </w:rPr>
        <w:t>WESTON N SULULU</w:t>
      </w:r>
      <w:r>
        <w:rPr>
          <w:rFonts w:ascii="Calibri" w:hAnsi="Calibri" w:eastAsia="Calibri"/>
          <w:b/>
          <w:color w:val="2E7D32"/>
          <w:sz w:val="44"/>
        </w:rPr>
        <w:br w:type="textWrapping"/>
      </w:r>
      <w:r>
        <w:rPr>
          <w:rFonts w:ascii="Calibri" w:hAnsi="Calibri" w:eastAsia="Calibri"/>
          <w:b w:val="0"/>
          <w:color w:val="2E7D32"/>
          <w:sz w:val="24"/>
        </w:rPr>
        <w:t>Fullstack Developer &amp; UI/UX Designer</w:t>
      </w:r>
    </w:p>
    <w:p w14:paraId="3C8FE76C"/>
    <w:p w14:paraId="43C3639D">
      <w:pPr>
        <w:spacing w:after="0" w:afterAutospacing="0"/>
      </w:pPr>
      <w:r>
        <w:rPr>
          <w:rFonts w:ascii="Calibri" w:hAnsi="Calibri" w:eastAsia="Calibri"/>
          <w:b/>
          <w:color w:val="2E7D32"/>
          <w:sz w:val="22"/>
        </w:rPr>
        <w:t xml:space="preserve">Phone: </w:t>
      </w:r>
      <w:r>
        <w:t>+263771840862</w:t>
      </w:r>
      <w:bookmarkStart w:id="0" w:name="_GoBack"/>
      <w:bookmarkEnd w:id="0"/>
      <w:r>
        <w:br w:type="textWrapping"/>
      </w:r>
      <w:r>
        <w:rPr>
          <w:rFonts w:ascii="Calibri" w:hAnsi="Calibri" w:eastAsia="Calibri"/>
          <w:b/>
          <w:color w:val="2E7D32"/>
          <w:sz w:val="22"/>
        </w:rPr>
        <w:t xml:space="preserve">Location: </w:t>
      </w:r>
      <w:r>
        <w:t>Mufakose, Harare</w:t>
      </w:r>
      <w:r>
        <w:br w:type="textWrapping"/>
      </w:r>
      <w:r>
        <w:rPr>
          <w:rFonts w:ascii="Calibri" w:hAnsi="Calibri" w:eastAsia="Calibri"/>
          <w:b/>
          <w:color w:val="2E7D32"/>
          <w:sz w:val="22"/>
        </w:rPr>
        <w:t xml:space="preserve">Email: </w:t>
      </w:r>
      <w:r>
        <w:fldChar w:fldCharType="begin"/>
      </w:r>
      <w:r>
        <w:instrText xml:space="preserve"> HYPERLINK "mailto:sululuweston@gmail.com" </w:instrText>
      </w:r>
      <w:r>
        <w:fldChar w:fldCharType="separate"/>
      </w:r>
      <w:r>
        <w:rPr>
          <w:rStyle w:val="21"/>
        </w:rPr>
        <w:t>sululuweston@gmail.com</w:t>
      </w:r>
      <w:r>
        <w:fldChar w:fldCharType="end"/>
      </w:r>
      <w:r>
        <w:br w:type="textWrapping"/>
      </w:r>
      <w:r>
        <w:rPr>
          <w:rFonts w:ascii="Calibri" w:hAnsi="Calibri" w:eastAsia="Calibri"/>
          <w:b/>
          <w:color w:val="2E7D32"/>
          <w:sz w:val="22"/>
        </w:rPr>
        <w:t xml:space="preserve">GitHub: </w:t>
      </w:r>
      <w:r>
        <w:fldChar w:fldCharType="begin"/>
      </w:r>
      <w:r>
        <w:instrText xml:space="preserve"> HYPERLINK "https://github.com/weston273" </w:instrText>
      </w:r>
      <w:r>
        <w:fldChar w:fldCharType="separate"/>
      </w:r>
      <w:r>
        <w:rPr>
          <w:rStyle w:val="18"/>
        </w:rPr>
        <w:t>https://github.com/weston273</w:t>
      </w:r>
      <w:r>
        <w:fldChar w:fldCharType="end"/>
      </w:r>
    </w:p>
    <w:p w14:paraId="65125F1C">
      <w:pPr>
        <w:bidi w:val="0"/>
        <w:spacing w:beforeAutospacing="0" w:after="0" w:afterAutospacing="0"/>
        <w:rPr>
          <w:rFonts w:hint="default" w:ascii="Calibri" w:hAnsi="Calibri" w:eastAsia="Calibri"/>
          <w:b/>
          <w:color w:val="2E7D32"/>
          <w:sz w:val="22"/>
          <w:lang w:val="en-US"/>
        </w:rPr>
      </w:pPr>
      <w:r>
        <w:rPr>
          <w:rFonts w:hint="default" w:ascii="Calibri" w:hAnsi="Calibri" w:eastAsia="Calibri"/>
          <w:b/>
          <w:color w:val="2E7D32"/>
          <w:sz w:val="22"/>
          <w:lang w:val="en-US"/>
        </w:rPr>
        <w:t>Portfolio</w:t>
      </w:r>
      <w:r>
        <w:rPr>
          <w:rFonts w:ascii="Calibri" w:hAnsi="Calibri" w:eastAsia="Calibri"/>
          <w:b/>
          <w:color w:val="2E7D32"/>
          <w:sz w:val="22"/>
        </w:rPr>
        <w:t>:</w:t>
      </w:r>
      <w:r>
        <w:rPr>
          <w:rFonts w:hint="default" w:ascii="Calibri" w:hAnsi="Calibri" w:eastAsia="Calibri"/>
          <w:b/>
          <w:color w:val="2E7D32"/>
          <w:sz w:val="22"/>
          <w:lang w:val="en-US"/>
        </w:rPr>
        <w:t xml:space="preserve"> </w:t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fldChar w:fldCharType="begin"/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instrText xml:space="preserve"> HYPERLINK "https://portfolio-new-sooty-nu.vercel.app/" </w:instrText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fldChar w:fldCharType="separate"/>
      </w:r>
      <w:r>
        <w:rPr>
          <w:rStyle w:val="18"/>
          <w:rFonts w:hint="default" w:ascii="Calibri" w:hAnsi="Calibri" w:eastAsia="Calibri"/>
          <w:b w:val="0"/>
          <w:bCs/>
          <w:sz w:val="22"/>
          <w:lang w:val="en-US"/>
        </w:rPr>
        <w:t>https://portfolio-new-sooty-nu.vercel.app/</w:t>
      </w:r>
      <w:r>
        <w:rPr>
          <w:rFonts w:hint="default" w:ascii="Calibri" w:hAnsi="Calibri" w:eastAsia="Calibri"/>
          <w:b w:val="0"/>
          <w:bCs/>
          <w:color w:val="2E7D32"/>
          <w:sz w:val="22"/>
          <w:lang w:val="en-US"/>
        </w:rPr>
        <w:fldChar w:fldCharType="end"/>
      </w:r>
    </w:p>
    <w:p w14:paraId="136FFD53">
      <w:pPr>
        <w:bidi w:val="0"/>
        <w:spacing w:beforeAutospacing="0" w:after="0" w:afterAutospacing="0"/>
        <w:rPr>
          <w:rFonts w:hint="default" w:ascii="Calibri" w:hAnsi="Calibri" w:eastAsia="Calibri"/>
          <w:b/>
          <w:color w:val="2E7D32"/>
          <w:sz w:val="22"/>
          <w:lang w:val="en-US"/>
        </w:rPr>
      </w:pPr>
    </w:p>
    <w:p w14:paraId="31BBA861">
      <w:pPr>
        <w:spacing w:beforeAutospacing="0"/>
      </w:pPr>
    </w:p>
    <w:p w14:paraId="7BAB5118"/>
    <w:p w14:paraId="3EC26892">
      <w:r>
        <w:rPr>
          <w:rFonts w:ascii="Calibri" w:hAnsi="Calibri" w:eastAsia="Calibri"/>
          <w:b/>
          <w:color w:val="2E7D32"/>
          <w:sz w:val="26"/>
        </w:rPr>
        <w:t>PROFILE</w:t>
      </w:r>
    </w:p>
    <w:p w14:paraId="0EEDE792">
      <w:r>
        <w:t>Highly motivated and detail-oriented individual with a strong foundation in Mathematics, Sciences and Computer Science. Proficient in programming fundamentals through Youth Coding and software development. Possesses a solid understanding of digital marketing principles. Seeking to leverage my skills and knowledge to secure a challenging role in the tech industry. A good designer who pays attention to details and listens to user needs using techniques like wireframing.</w:t>
      </w:r>
    </w:p>
    <w:p w14:paraId="61DE9A05">
      <w:r>
        <w:rPr>
          <w:rFonts w:ascii="Calibri" w:hAnsi="Calibri" w:eastAsia="Calibri"/>
          <w:b/>
          <w:color w:val="2E7D32"/>
          <w:sz w:val="26"/>
        </w:rPr>
        <w:t>SKILLS</w:t>
      </w:r>
    </w:p>
    <w:p w14:paraId="695C8D25">
      <w:r>
        <w:t>• Frontend Development</w:t>
      </w:r>
      <w:r>
        <w:br w:type="textWrapping"/>
      </w:r>
      <w:r>
        <w:t>• Backend Development</w:t>
      </w:r>
      <w:r>
        <w:br w:type="textWrapping"/>
      </w:r>
      <w:r>
        <w:t>• Software Development</w:t>
      </w:r>
      <w:r>
        <w:br w:type="textWrapping"/>
      </w:r>
      <w:r>
        <w:t>• UI/UX Design Tools</w:t>
      </w:r>
      <w:r>
        <w:br w:type="textWrapping"/>
      </w:r>
      <w:r>
        <w:t>• FIGMA</w:t>
      </w:r>
      <w:r>
        <w:br w:type="textWrapping"/>
      </w:r>
      <w:r>
        <w:t>• Prompt Engineering</w:t>
      </w:r>
    </w:p>
    <w:p w14:paraId="1CD92693">
      <w:r>
        <w:rPr>
          <w:rFonts w:ascii="Calibri" w:hAnsi="Calibri" w:eastAsia="Calibri"/>
          <w:b/>
          <w:color w:val="2E7D32"/>
          <w:sz w:val="26"/>
        </w:rPr>
        <w:t>PROGRAMMING LANGUAGES</w:t>
      </w:r>
    </w:p>
    <w:p w14:paraId="7B34B64C">
      <w:r>
        <w:t>• JavaScript</w:t>
      </w:r>
      <w:r>
        <w:br w:type="textWrapping"/>
      </w:r>
      <w:r>
        <w:t>• C#</w:t>
      </w:r>
      <w:r>
        <w:br w:type="textWrapping"/>
      </w:r>
      <w:r>
        <w:t>• HTML</w:t>
      </w:r>
      <w:r>
        <w:br w:type="textWrapping"/>
      </w:r>
      <w:r>
        <w:t>• CSS</w:t>
      </w:r>
      <w:r>
        <w:br w:type="textWrapping"/>
      </w:r>
      <w:r>
        <w:t>• React JSX</w:t>
      </w:r>
    </w:p>
    <w:p w14:paraId="2478DEBB">
      <w:r>
        <w:rPr>
          <w:rFonts w:ascii="Calibri" w:hAnsi="Calibri" w:eastAsia="Calibri"/>
          <w:b/>
          <w:color w:val="2E7D32"/>
          <w:sz w:val="26"/>
        </w:rPr>
        <w:t>LANGUAGES</w:t>
      </w:r>
    </w:p>
    <w:p w14:paraId="40C89A55">
      <w:r>
        <w:t>• English</w:t>
      </w:r>
      <w:r>
        <w:br w:type="textWrapping"/>
      </w:r>
      <w:r>
        <w:t>• Shona</w:t>
      </w:r>
    </w:p>
    <w:p w14:paraId="47D03EA9">
      <w:r>
        <w:rPr>
          <w:rFonts w:ascii="Calibri" w:hAnsi="Calibri" w:eastAsia="Calibri"/>
          <w:b/>
          <w:color w:val="2E7D32"/>
          <w:sz w:val="26"/>
        </w:rPr>
        <w:t>STUDENT PROJECTS &amp; EXPERIENCE</w:t>
      </w:r>
    </w:p>
    <w:p w14:paraId="77FFF70C">
      <w:r>
        <w:t>• Redesigned a website called Superfert</w:t>
      </w:r>
      <w:r>
        <w:br w:type="textWrapping"/>
      </w:r>
      <w:r>
        <w:t>• Created a marketing campaign for Akoiwe.web</w:t>
      </w:r>
      <w:r>
        <w:br w:type="textWrapping"/>
      </w:r>
      <w:r>
        <w:t>• Developed a Python program to scrape job titles from a website</w:t>
      </w:r>
      <w:r>
        <w:br w:type="textWrapping"/>
      </w:r>
      <w:r>
        <w:t>• Created an AI note-taking app called SmartScribe</w:t>
      </w:r>
    </w:p>
    <w:p w14:paraId="01C21464">
      <w:r>
        <w:rPr>
          <w:rFonts w:ascii="Calibri" w:hAnsi="Calibri" w:eastAsia="Calibri"/>
          <w:b/>
          <w:color w:val="2E7D32"/>
          <w:sz w:val="26"/>
        </w:rPr>
        <w:t>EDUCATION</w:t>
      </w:r>
    </w:p>
    <w:p w14:paraId="1988E35B">
      <w:r>
        <w:t>• O Level – 5 ‘O’ Levels including Maths, English, and Science</w:t>
      </w:r>
      <w:r>
        <w:br w:type="textWrapping"/>
      </w:r>
      <w:r>
        <w:t>• A Level – 4 ‘A’ Levels in Maths, Physics, Computer Science, and Communication Skills</w:t>
      </w:r>
      <w:r>
        <w:br w:type="textWrapping"/>
      </w:r>
      <w:r>
        <w:t>• Software Development – 1-Year Bootcamp at Uncommon.org</w:t>
      </w:r>
      <w:r>
        <w:br w:type="textWrapping"/>
      </w:r>
      <w:r>
        <w:t>• UI/UX Design – 1-Year Bootcamp at Uncommon.org</w:t>
      </w:r>
    </w:p>
    <w:p w14:paraId="6846A243">
      <w:r>
        <w:rPr>
          <w:rFonts w:ascii="Calibri" w:hAnsi="Calibri" w:eastAsia="Calibri"/>
          <w:b/>
          <w:color w:val="2E7D32"/>
          <w:sz w:val="26"/>
        </w:rPr>
        <w:t>TRAINING &amp; CERTIFICATIONS</w:t>
      </w:r>
    </w:p>
    <w:p w14:paraId="6BF4CA4F">
      <w:r>
        <w:t>• Coursera – Foundations of User Experience</w:t>
      </w:r>
      <w:r>
        <w:br w:type="textWrapping"/>
      </w:r>
      <w:r>
        <w:t>• Hubspot – Digital Marketing</w:t>
      </w:r>
      <w:r>
        <w:br w:type="textWrapping"/>
      </w:r>
      <w:r>
        <w:t>• Alison – Introduction to Programming with Python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Milton Keyn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lton Keynes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6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740496"/>
    <w:rsid w:val="6AC6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uiPriority w:val="99"/>
    <w:pPr>
      <w:spacing w:after="120"/>
    </w:pPr>
  </w:style>
  <w:style w:type="paragraph" w:styleId="14">
    <w:name w:val="Body Text 2"/>
    <w:basedOn w:val="1"/>
    <w:link w:val="147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uiPriority w:val="99"/>
    <w:rPr>
      <w:color w:val="800080"/>
      <w:u w:val="single"/>
    </w:rPr>
  </w:style>
  <w:style w:type="paragraph" w:styleId="19">
    <w:name w:val="footer"/>
    <w:basedOn w:val="1"/>
    <w:link w:val="1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semiHidden/>
    <w:unhideWhenUsed/>
    <w:uiPriority w:val="99"/>
    <w:rPr>
      <w:color w:val="0000FF"/>
      <w:u w:val="single"/>
    </w:rPr>
  </w:style>
  <w:style w:type="paragraph" w:styleId="22">
    <w:name w:val="List"/>
    <w:basedOn w:val="1"/>
    <w:unhideWhenUsed/>
    <w:uiPriority w:val="99"/>
    <w:pPr>
      <w:ind w:left="360" w:hanging="360"/>
      <w:contextualSpacing/>
    </w:pPr>
  </w:style>
  <w:style w:type="paragraph" w:styleId="23">
    <w:name w:val="List 2"/>
    <w:basedOn w:val="1"/>
    <w:unhideWhenUsed/>
    <w:uiPriority w:val="99"/>
    <w:pPr>
      <w:ind w:left="720" w:hanging="360"/>
      <w:contextualSpacing/>
    </w:pPr>
  </w:style>
  <w:style w:type="paragraph" w:styleId="24">
    <w:name w:val="List 3"/>
    <w:basedOn w:val="1"/>
    <w:unhideWhenUsed/>
    <w:uiPriority w:val="99"/>
    <w:pPr>
      <w:ind w:left="1080" w:hanging="360"/>
      <w:contextualSpacing/>
    </w:pPr>
  </w:style>
  <w:style w:type="paragraph" w:styleId="25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6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8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macro"/>
    <w:link w:val="1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20"/>
    <w:qFormat/>
    <w:uiPriority w:val="99"/>
  </w:style>
  <w:style w:type="character" w:customStyle="1" w:styleId="138">
    <w:name w:val="Footer Char"/>
    <w:basedOn w:val="11"/>
    <w:link w:val="19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4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Debra</cp:lastModifiedBy>
  <dcterms:modified xsi:type="dcterms:W3CDTF">2025-07-30T12:55:28Z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0768BFCB710B4D6C8A51036E2D6A6F9C_12</vt:lpwstr>
  </property>
</Properties>
</file>